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Câu 1:1111</w:t>
        <w:br/>
        <w:br/>
        <w:t>Câu 2:2222</w:t>
        <w:br/>
        <w:br/>
        <w:t>Câu 3:3333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